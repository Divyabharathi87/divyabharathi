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Emotion Dataset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Emotion</w:t>
            </w:r>
          </w:p>
        </w:tc>
      </w:tr>
      <w:tr>
        <w:tc>
          <w:tcPr>
            <w:tcW w:type="dxa" w:w="4320"/>
          </w:tcPr>
          <w:p>
            <w:r>
              <w:t>I am so happy today!</w:t>
            </w:r>
          </w:p>
        </w:tc>
        <w:tc>
          <w:tcPr>
            <w:tcW w:type="dxa" w:w="4320"/>
          </w:tcPr>
          <w:p>
            <w:r>
              <w:t>joy</w:t>
            </w:r>
          </w:p>
        </w:tc>
      </w:tr>
      <w:tr>
        <w:tc>
          <w:tcPr>
            <w:tcW w:type="dxa" w:w="4320"/>
          </w:tcPr>
          <w:p>
            <w:r>
              <w:t>This is the worst day ever.</w:t>
            </w:r>
          </w:p>
        </w:tc>
        <w:tc>
          <w:tcPr>
            <w:tcW w:type="dxa" w:w="4320"/>
          </w:tcPr>
          <w:p>
            <w:r>
              <w:t>anger</w:t>
            </w:r>
          </w:p>
        </w:tc>
      </w:tr>
      <w:tr>
        <w:tc>
          <w:tcPr>
            <w:tcW w:type="dxa" w:w="4320"/>
          </w:tcPr>
          <w:p>
            <w:r>
              <w:t>I'm scared of what will happen next.</w:t>
            </w:r>
          </w:p>
        </w:tc>
        <w:tc>
          <w:tcPr>
            <w:tcW w:type="dxa" w:w="4320"/>
          </w:tcPr>
          <w:p>
            <w:r>
              <w:t>fear</w:t>
            </w:r>
          </w:p>
        </w:tc>
      </w:tr>
      <w:tr>
        <w:tc>
          <w:tcPr>
            <w:tcW w:type="dxa" w:w="4320"/>
          </w:tcPr>
          <w:p>
            <w:r>
              <w:t>I love spending time with my friends.</w:t>
            </w:r>
          </w:p>
        </w:tc>
        <w:tc>
          <w:tcPr>
            <w:tcW w:type="dxa" w:w="4320"/>
          </w:tcPr>
          <w:p>
            <w:r>
              <w:t>joy</w:t>
            </w:r>
          </w:p>
        </w:tc>
      </w:tr>
      <w:tr>
        <w:tc>
          <w:tcPr>
            <w:tcW w:type="dxa" w:w="4320"/>
          </w:tcPr>
          <w:p>
            <w:r>
              <w:t>Everything is falling apart.</w:t>
            </w:r>
          </w:p>
        </w:tc>
        <w:tc>
          <w:tcPr>
            <w:tcW w:type="dxa" w:w="4320"/>
          </w:tcPr>
          <w:p>
            <w:r>
              <w:t>sadness</w:t>
            </w:r>
          </w:p>
        </w:tc>
      </w:tr>
      <w:tr>
        <w:tc>
          <w:tcPr>
            <w:tcW w:type="dxa" w:w="4320"/>
          </w:tcPr>
          <w:p>
            <w:r>
              <w:t>I'm feeling excited and joyful!</w:t>
            </w:r>
          </w:p>
        </w:tc>
        <w:tc>
          <w:tcPr>
            <w:tcW w:type="dxa" w:w="4320"/>
          </w:tcPr>
          <w:p>
            <w:r>
              <w:t>joy</w:t>
            </w:r>
          </w:p>
        </w:tc>
      </w:tr>
      <w:tr>
        <w:tc>
          <w:tcPr>
            <w:tcW w:type="dxa" w:w="4320"/>
          </w:tcPr>
          <w:p>
            <w:r>
              <w:t>Why is this happening to me?</w:t>
            </w:r>
          </w:p>
        </w:tc>
        <w:tc>
          <w:tcPr>
            <w:tcW w:type="dxa" w:w="4320"/>
          </w:tcPr>
          <w:p>
            <w:r>
              <w:t>fear</w:t>
            </w:r>
          </w:p>
        </w:tc>
      </w:tr>
      <w:tr>
        <w:tc>
          <w:tcPr>
            <w:tcW w:type="dxa" w:w="4320"/>
          </w:tcPr>
          <w:p>
            <w:r>
              <w:t>That movie was hilarious and fun!</w:t>
            </w:r>
          </w:p>
        </w:tc>
        <w:tc>
          <w:tcPr>
            <w:tcW w:type="dxa" w:w="4320"/>
          </w:tcPr>
          <w:p>
            <w:r>
              <w:t>joy</w:t>
            </w:r>
          </w:p>
        </w:tc>
      </w:tr>
      <w:tr>
        <w:tc>
          <w:tcPr>
            <w:tcW w:type="dxa" w:w="4320"/>
          </w:tcPr>
          <w:p>
            <w:r>
              <w:t>I can't stop crying.</w:t>
            </w:r>
          </w:p>
        </w:tc>
        <w:tc>
          <w:tcPr>
            <w:tcW w:type="dxa" w:w="4320"/>
          </w:tcPr>
          <w:p>
            <w:r>
              <w:t>sadness</w:t>
            </w:r>
          </w:p>
        </w:tc>
      </w:tr>
      <w:tr>
        <w:tc>
          <w:tcPr>
            <w:tcW w:type="dxa" w:w="4320"/>
          </w:tcPr>
          <w:p>
            <w:r>
              <w:t>He really made my day!</w:t>
            </w:r>
          </w:p>
        </w:tc>
        <w:tc>
          <w:tcPr>
            <w:tcW w:type="dxa" w:w="4320"/>
          </w:tcPr>
          <w:p>
            <w:r>
              <w:t>joy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